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0EA63" w14:textId="0F21D4C5" w:rsidR="006A46F6" w:rsidRDefault="00321981">
      <w:pPr>
        <w:pStyle w:val="Ttulo"/>
      </w:pPr>
      <w:r>
        <w:t xml:space="preserve">README - </w:t>
      </w:r>
      <w:proofErr w:type="spellStart"/>
      <w:r>
        <w:t>Formulario</w:t>
      </w:r>
      <w:proofErr w:type="spellEnd"/>
      <w:r>
        <w:t xml:space="preserve"> de la Barbería</w:t>
      </w:r>
    </w:p>
    <w:p w14:paraId="496C8A8B" w14:textId="77777777" w:rsidR="006A46F6" w:rsidRDefault="00321981">
      <w:r>
        <w:t xml:space="preserve">¡Bienvenido al proyecto del formulario de la barbería! Este documento tiene como objetivo explicar brevemente la estructura y propósito de cada sección del formulario HTML que hemos creado. Este formulario </w:t>
      </w:r>
      <w:r>
        <w:t>permite a los usuarios registrarse, compartir sus preferencias y ofrecer información útil para brindarles un mejor servicio en su visita a nuestra barbería.</w:t>
      </w:r>
    </w:p>
    <w:p w14:paraId="640BC146" w14:textId="77777777" w:rsidR="006A46F6" w:rsidRDefault="00321981">
      <w:pPr>
        <w:pStyle w:val="Ttulo2"/>
      </w:pPr>
      <w:r>
        <w:t>1. Nombre y Apellido</w:t>
      </w:r>
    </w:p>
    <w:p w14:paraId="32027EE9" w14:textId="77777777" w:rsidR="006A46F6" w:rsidRDefault="00321981">
      <w:r>
        <w:t>Se solicita el nombre y apellido del cliente para poder identificarlo de forma</w:t>
      </w:r>
      <w:r>
        <w:t xml:space="preserve"> personalizada y cordial al momento de la cita o atención. También nos ayuda a llevar un mejor registro de nuestros clientes.</w:t>
      </w:r>
    </w:p>
    <w:p w14:paraId="24CB7A60" w14:textId="77777777" w:rsidR="006A46F6" w:rsidRDefault="00321981">
      <w:pPr>
        <w:pStyle w:val="Ttulo2"/>
      </w:pPr>
      <w:r>
        <w:t>2. Botón de Bienvenida</w:t>
      </w:r>
    </w:p>
    <w:p w14:paraId="2D228486" w14:textId="77777777" w:rsidR="006A46F6" w:rsidRDefault="00321981">
      <w:r>
        <w:t>Se incluye un botón interactivo que muestra un mensaje de bienvenida al cliente, lo cual crea una experienc</w:t>
      </w:r>
      <w:r>
        <w:t>ia más cálida y amigable desde el principio.</w:t>
      </w:r>
    </w:p>
    <w:p w14:paraId="2042E5BE" w14:textId="77777777" w:rsidR="006A46F6" w:rsidRDefault="00321981">
      <w:pPr>
        <w:pStyle w:val="Ttulo2"/>
      </w:pPr>
      <w:r>
        <w:t>3. Iniciar Sesión</w:t>
      </w:r>
    </w:p>
    <w:p w14:paraId="4174746D" w14:textId="77777777" w:rsidR="006A46F6" w:rsidRDefault="00321981">
      <w:r>
        <w:t>Este formulario básico de login permite a los usuarios ingresar con su correo e identificar su acceso al sistema de reservas o preferencias guardadas.</w:t>
      </w:r>
    </w:p>
    <w:p w14:paraId="2BA3619A" w14:textId="77777777" w:rsidR="006A46F6" w:rsidRDefault="00321981">
      <w:pPr>
        <w:pStyle w:val="Ttulo2"/>
      </w:pPr>
      <w:r>
        <w:t>4. Formulario con Botón Reset</w:t>
      </w:r>
    </w:p>
    <w:p w14:paraId="35E408EB" w14:textId="77777777" w:rsidR="006A46F6" w:rsidRDefault="00321981">
      <w:r>
        <w:t>Un formulari</w:t>
      </w:r>
      <w:r>
        <w:t>o que solicita datos personales como nombres y dirección. También incluye un botón de limpieza para reiniciar los campos en caso de errores al escribir.</w:t>
      </w:r>
    </w:p>
    <w:p w14:paraId="0836ED27" w14:textId="77777777" w:rsidR="006A46F6" w:rsidRDefault="00321981">
      <w:pPr>
        <w:pStyle w:val="Ttulo2"/>
      </w:pPr>
      <w:r>
        <w:t>5. Servicios Favoritos (Checkbox)</w:t>
      </w:r>
    </w:p>
    <w:p w14:paraId="3E34931C" w14:textId="77777777" w:rsidR="006A46F6" w:rsidRDefault="00321981">
      <w:r>
        <w:t>Permite seleccionar los servicios o estilos favoritos, como corte clá</w:t>
      </w:r>
      <w:r>
        <w:t>sico, barba, diseños, etc. Esto nos ayuda a conocer mejor los gustos de cada cliente.</w:t>
      </w:r>
    </w:p>
    <w:p w14:paraId="01FC7DE1" w14:textId="77777777" w:rsidR="006A46F6" w:rsidRDefault="00321981">
      <w:pPr>
        <w:pStyle w:val="Ttulo2"/>
      </w:pPr>
      <w:r>
        <w:t>6. Selector de Color</w:t>
      </w:r>
    </w:p>
    <w:p w14:paraId="4E75D902" w14:textId="77777777" w:rsidR="006A46F6" w:rsidRDefault="00321981">
      <w:r>
        <w:t>Opción visual para que el usuario elija un color que le guste o que desee para tintes, detalles o personalización de servicios.</w:t>
      </w:r>
    </w:p>
    <w:p w14:paraId="1A130B61" w14:textId="77777777" w:rsidR="006A46F6" w:rsidRDefault="00321981">
      <w:pPr>
        <w:pStyle w:val="Ttulo2"/>
      </w:pPr>
      <w:r>
        <w:t>7. Selección de Mes</w:t>
      </w:r>
    </w:p>
    <w:p w14:paraId="67A85710" w14:textId="77777777" w:rsidR="006A46F6" w:rsidRDefault="00321981">
      <w:r>
        <w:t>E</w:t>
      </w:r>
      <w:r>
        <w:t>l cliente puede seleccionar el mes de su última visita o corte. Esto nos da una idea de la frecuencia de sus citas y nos ayuda a ofrecerle promociones.</w:t>
      </w:r>
    </w:p>
    <w:p w14:paraId="4020DDF3" w14:textId="77777777" w:rsidR="006A46F6" w:rsidRDefault="00321981">
      <w:pPr>
        <w:pStyle w:val="Ttulo2"/>
      </w:pPr>
      <w:r>
        <w:t>8. Entrega de Servicio (Submit)</w:t>
      </w:r>
    </w:p>
    <w:p w14:paraId="47EF84A6" w14:textId="77777777" w:rsidR="006A46F6" w:rsidRDefault="00321981">
      <w:r>
        <w:t xml:space="preserve">Un formulario simple para realizar una solicitud de servicio con nombre </w:t>
      </w:r>
      <w:r>
        <w:t>del estilo y precio estimado. Incluye un botón de envío con función de confirmación.</w:t>
      </w:r>
    </w:p>
    <w:p w14:paraId="4AC0B82F" w14:textId="77777777" w:rsidR="006A46F6" w:rsidRDefault="00321981">
      <w:pPr>
        <w:pStyle w:val="Ttulo2"/>
      </w:pPr>
      <w:r>
        <w:lastRenderedPageBreak/>
        <w:t>9. Hora de la Cita</w:t>
      </w:r>
    </w:p>
    <w:p w14:paraId="5E66C1C8" w14:textId="77777777" w:rsidR="006A46F6" w:rsidRDefault="00321981">
      <w:r>
        <w:t>Permite al cliente seleccionar la hora exacta a la que desea ser atendido, lo cual es esencial para la organización de la agenda diaria del barbero.</w:t>
      </w:r>
    </w:p>
    <w:p w14:paraId="27250646" w14:textId="77777777" w:rsidR="006A46F6" w:rsidRDefault="00321981">
      <w:pPr>
        <w:pStyle w:val="Ttulo2"/>
      </w:pPr>
      <w:r>
        <w:t>10.</w:t>
      </w:r>
      <w:r>
        <w:t xml:space="preserve"> Tipo de Corte (Radio Buttons)</w:t>
      </w:r>
    </w:p>
    <w:p w14:paraId="526E857E" w14:textId="77777777" w:rsidR="006A46F6" w:rsidRDefault="00321981">
      <w:r>
        <w:t>Opción para seleccionar entre varios tipos de cortes de cabello o estilos de barba. Este campo asegura que sepamos el tipo de servicio deseado.</w:t>
      </w:r>
    </w:p>
    <w:p w14:paraId="75041959" w14:textId="77777777" w:rsidR="006A46F6" w:rsidRDefault="00321981">
      <w:pPr>
        <w:pStyle w:val="Ttulo2"/>
      </w:pPr>
      <w:r>
        <w:t>11. Nivel de Estilo (Rango)</w:t>
      </w:r>
    </w:p>
    <w:p w14:paraId="394D5EB9" w14:textId="77777777" w:rsidR="006A46F6" w:rsidRDefault="00321981">
      <w:r>
        <w:t xml:space="preserve">Control deslizante para elegir el nivel de detalle o </w:t>
      </w:r>
      <w:r>
        <w:t>estilo deseado. Puede usarse para conocer el nivel de exigencia o complejidad del servicio requerido.</w:t>
      </w:r>
    </w:p>
    <w:p w14:paraId="6837AE8E" w14:textId="77777777" w:rsidR="006A46F6" w:rsidRDefault="00321981">
      <w:pPr>
        <w:pStyle w:val="Ttulo2"/>
      </w:pPr>
      <w:r>
        <w:t>12. Cantidad</w:t>
      </w:r>
    </w:p>
    <w:p w14:paraId="3B306523" w14:textId="77777777" w:rsidR="006A46F6" w:rsidRDefault="00321981">
      <w:r>
        <w:t>En este contexto, permite al usuario indicar si desea agendar más de un servicio, por ejemplo: corte + barba, o cortes para varias personas.</w:t>
      </w:r>
    </w:p>
    <w:p w14:paraId="4AA4CA9A" w14:textId="77777777" w:rsidR="006A46F6" w:rsidRDefault="00321981">
      <w:pPr>
        <w:pStyle w:val="Ttulo2"/>
      </w:pPr>
      <w:r>
        <w:t>13. Botón de Imagen</w:t>
      </w:r>
    </w:p>
    <w:p w14:paraId="2EFD5C73" w14:textId="77777777" w:rsidR="006A46F6" w:rsidRDefault="00321981">
      <w:r>
        <w:t>Una forma visual e interactiva de enviar el formulario al hacer clic sobre una imagen, haciendo la experiencia más atractiva e intuitiva.</w:t>
      </w:r>
    </w:p>
    <w:p w14:paraId="48D06DD6" w14:textId="77777777" w:rsidR="006A46F6" w:rsidRDefault="00321981">
      <w:pPr>
        <w:pStyle w:val="Ttulo2"/>
      </w:pPr>
      <w:r>
        <w:t>14. Fecha de Cumpleaños</w:t>
      </w:r>
    </w:p>
    <w:p w14:paraId="7F127E35" w14:textId="77777777" w:rsidR="006A46F6" w:rsidRDefault="00321981">
      <w:r>
        <w:t xml:space="preserve">Solicitamos esta información para ofrecer descuentos </w:t>
      </w:r>
      <w:r>
        <w:t>personalizados en fechas especiales como cumpleaños, creando una experiencia más cercana.</w:t>
      </w:r>
    </w:p>
    <w:p w14:paraId="0380C4CC" w14:textId="77777777" w:rsidR="006A46F6" w:rsidRDefault="00321981">
      <w:pPr>
        <w:pStyle w:val="Ttulo2"/>
      </w:pPr>
      <w:r>
        <w:t>15. Confirmación de Correo</w:t>
      </w:r>
    </w:p>
    <w:p w14:paraId="7E0A7E3A" w14:textId="77777777" w:rsidR="006A46F6" w:rsidRDefault="00321981">
      <w:r>
        <w:t>Formulario que solicita un correo electrónico válido. Nos permite enviar confirmaciones de citas, promociones y recordatorios importantes.</w:t>
      </w:r>
    </w:p>
    <w:p w14:paraId="73997925" w14:textId="77777777" w:rsidR="006A46F6" w:rsidRDefault="00321981">
      <w:pPr>
        <w:pStyle w:val="Ttulo2"/>
      </w:pPr>
      <w:r>
        <w:t>16. Teléfono de Contacto</w:t>
      </w:r>
    </w:p>
    <w:p w14:paraId="61C966DE" w14:textId="77777777" w:rsidR="006A46F6" w:rsidRDefault="00321981">
      <w:r>
        <w:t>Información esencial para comunicarnos directamente con el cliente en caso de cambios, confirmaciones o inconvenientes con su cita.</w:t>
      </w:r>
    </w:p>
    <w:p w14:paraId="067C382E" w14:textId="77777777" w:rsidR="006A46F6" w:rsidRDefault="00321981">
      <w:pPr>
        <w:pStyle w:val="Ttulo2"/>
      </w:pPr>
      <w:r>
        <w:t>17. Subida de Archivos</w:t>
      </w:r>
    </w:p>
    <w:p w14:paraId="6683F4E8" w14:textId="77777777" w:rsidR="006A46F6" w:rsidRDefault="00321981">
      <w:r>
        <w:t>Permite al cliente subir una imagen de un corte deseado o referencia persona</w:t>
      </w:r>
      <w:r>
        <w:t>l, facilitando la comunicación visual con el barbero.</w:t>
      </w:r>
    </w:p>
    <w:p w14:paraId="6F574AF6" w14:textId="77777777" w:rsidR="006A46F6" w:rsidRDefault="00321981">
      <w:pPr>
        <w:pStyle w:val="Ttulo2"/>
      </w:pPr>
      <w:r>
        <w:t>18. Búsqueda</w:t>
      </w:r>
    </w:p>
    <w:p w14:paraId="02E3A1AD" w14:textId="77777777" w:rsidR="006A46F6" w:rsidRDefault="00321981">
      <w:r>
        <w:t>Campo para hacer búsquedas rápidas en Google. Puede ser usado si el cliente quiere investigar estilos antes de tomar una decisión.</w:t>
      </w:r>
    </w:p>
    <w:p w14:paraId="71BE294F" w14:textId="77777777" w:rsidR="006A46F6" w:rsidRDefault="00321981">
      <w:pPr>
        <w:pStyle w:val="Ttulo2"/>
      </w:pPr>
      <w:r>
        <w:t>19. Semana de Cita</w:t>
      </w:r>
    </w:p>
    <w:p w14:paraId="2743B623" w14:textId="77777777" w:rsidR="006A46F6" w:rsidRDefault="00321981">
      <w:r>
        <w:t>Permite seleccionar la semana en la que</w:t>
      </w:r>
      <w:r>
        <w:t xml:space="preserve"> el cliente desea asistir. Nos ayuda a prever la disponibilidad y gestionar mejor las reservas.</w:t>
      </w:r>
    </w:p>
    <w:p w14:paraId="6BAF1FA0" w14:textId="77777777" w:rsidR="006A46F6" w:rsidRDefault="00321981">
      <w:pPr>
        <w:pStyle w:val="Ttulo2"/>
      </w:pPr>
      <w:r>
        <w:lastRenderedPageBreak/>
        <w:t>20. Enlace de Inspiración</w:t>
      </w:r>
    </w:p>
    <w:p w14:paraId="385D1ED5" w14:textId="77777777" w:rsidR="006A46F6" w:rsidRDefault="00321981">
      <w:r>
        <w:t>Espacio para que el cliente comparta un link con el estilo que quiere lograr. Esto permite al barbero tener una idea clara de lo que b</w:t>
      </w:r>
      <w:r>
        <w:t>usca el cliente.</w:t>
      </w:r>
    </w:p>
    <w:sectPr w:rsidR="006A46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1981"/>
    <w:rsid w:val="00326F90"/>
    <w:rsid w:val="006A46F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0A5E55"/>
  <w14:defaultImageDpi w14:val="300"/>
  <w15:docId w15:val="{FC44574D-D881-4D0C-A8C4-6CE396E7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Angel Ramirez Rodriguez</cp:lastModifiedBy>
  <cp:revision>3</cp:revision>
  <dcterms:created xsi:type="dcterms:W3CDTF">2013-12-23T23:15:00Z</dcterms:created>
  <dcterms:modified xsi:type="dcterms:W3CDTF">2025-06-12T03:15:00Z</dcterms:modified>
  <cp:category/>
</cp:coreProperties>
</file>